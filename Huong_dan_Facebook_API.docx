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Hướng dẫn lấy dữ liệu từ Facebook Graph API</w:t>
      </w:r>
    </w:p>
    <w:p>
      <w:pPr>
        <w:pStyle w:val="Heading2"/>
      </w:pPr>
      <w:r>
        <w:t>✅ BƯỚC 1: Tạo Facebook App</w:t>
      </w:r>
    </w:p>
    <w:p>
      <w:r>
        <w:br/>
        <w:t>Vào https://developers.facebook.com/apps</w:t>
        <w:br/>
        <w:br/>
        <w:t>Chọn Create App → Chọn Business → Đặt tên App</w:t>
        <w:br/>
        <w:br/>
        <w:t>Lưu lại App ID và App Secret</w:t>
        <w:br/>
      </w:r>
    </w:p>
    <w:p>
      <w:pPr>
        <w:pStyle w:val="Heading2"/>
      </w:pPr>
      <w:r>
        <w:t>✅ BƯỚC 2: Lấy User Access Token tạm thời (dùng để lấy page_token)</w:t>
      </w:r>
    </w:p>
    <w:p>
      <w:r>
        <w:br/>
        <w:t>Truy cập Graph API Explorer:</w:t>
        <w:br/>
        <w:t>https://developers.facebook.com/tools/explorer</w:t>
        <w:br/>
        <w:br/>
        <w:t>Ở mục "User or Page Access Token" → Chọn app của bạn</w:t>
        <w:br/>
        <w:br/>
        <w:t>Chọn các quyền (tick các scope sau):</w:t>
        <w:br/>
        <w:t>- pages_show_list</w:t>
        <w:br/>
        <w:t>- pages_read_engagement</w:t>
        <w:br/>
        <w:t>- pages_manage_posts</w:t>
        <w:br/>
        <w:t>- pages_read_user_content</w:t>
        <w:br/>
        <w:br/>
        <w:t>Bấm “Generate Access Token”</w:t>
        <w:br/>
        <w:br/>
        <w:t>Lưu lại User Access Token này</w:t>
        <w:br/>
      </w:r>
    </w:p>
    <w:p>
      <w:pPr>
        <w:pStyle w:val="Heading2"/>
      </w:pPr>
      <w:r>
        <w:t>✅ BƯỚC 3: Lấy page_token (access token của Trang)</w:t>
      </w:r>
    </w:p>
    <w:p>
      <w:r>
        <w:br/>
        <w:t>Gọi:</w:t>
        <w:br/>
        <w:br/>
        <w:t>GET /me/accounts?access_token={user_access_token}</w:t>
        <w:br/>
        <w:br/>
        <w:t>Ví dụ:</w:t>
        <w:br/>
        <w:br/>
        <w:t>https://graph.facebook.com/v22.0/me/accounts?access_token=EAA...ZDZD</w:t>
        <w:br/>
        <w:br/>
        <w:t>Kết quả:</w:t>
        <w:br/>
        <w:br/>
        <w:t>{</w:t>
        <w:br/>
        <w:t xml:space="preserve">  "data": [</w:t>
        <w:br/>
        <w:t xml:space="preserve">    {</w:t>
        <w:br/>
        <w:t xml:space="preserve">      "id": "681112348415895",</w:t>
        <w:br/>
        <w:t xml:space="preserve">      "name": "Khoahocdulieu",</w:t>
        <w:br/>
        <w:t xml:space="preserve">      "access_token": "EAA6U8x8RuMMBO...ZDZD"</w:t>
        <w:br/>
        <w:t xml:space="preserve">    }</w:t>
        <w:br/>
        <w:t xml:space="preserve">  ]</w:t>
        <w:br/>
        <w:t>}</w:t>
        <w:br/>
        <w:br/>
        <w:t>➡️ Bạn dùng page access_token này để gọi API lấy bài viết, comment, like, v.v.</w:t>
        <w:br/>
      </w:r>
    </w:p>
    <w:p>
      <w:pPr>
        <w:pStyle w:val="Heading2"/>
      </w:pPr>
      <w:r>
        <w:t>✅ BƯỚC 4: Lấy post_id (danh sách bài viết trên Page)</w:t>
      </w:r>
    </w:p>
    <w:p>
      <w:r>
        <w:br/>
        <w:t>Gọi:</w:t>
        <w:br/>
        <w:br/>
        <w:t>GET /{page_id}/posts?fields=id,message,created_time&amp;access_token={page_token}</w:t>
        <w:br/>
        <w:br/>
        <w:t>Ví dụ:</w:t>
        <w:br/>
        <w:br/>
        <w:t>https://graph.facebook.com/v22.0/681112348415895/posts?fields=id,message&amp;access_token=EAA...ZDZD</w:t>
        <w:br/>
        <w:br/>
        <w:t>Kết quả:</w:t>
        <w:br/>
        <w:br/>
        <w:t>{</w:t>
        <w:br/>
        <w:t xml:space="preserve">  "data": [</w:t>
        <w:br/>
        <w:t xml:space="preserve">    {</w:t>
        <w:br/>
        <w:t xml:space="preserve">      "id": "681112348415895_122093903948898898",</w:t>
        <w:br/>
        <w:t xml:space="preserve">      "message": "Bài viết hay quá"</w:t>
        <w:br/>
        <w:t xml:space="preserve">    }</w:t>
        <w:br/>
        <w:t xml:space="preserve">  ]</w:t>
        <w:br/>
        <w:t>}</w:t>
        <w:br/>
        <w:br/>
        <w:t>➡️ post_id chính là chuỗi "681112348415895_122093903948898898"</w:t>
        <w:br/>
      </w:r>
    </w:p>
    <w:p>
      <w:pPr>
        <w:pStyle w:val="Heading2"/>
      </w:pPr>
      <w:r>
        <w:t>✅ BƯỚC 5: Lấy bình luận (comments)</w:t>
      </w:r>
    </w:p>
    <w:p>
      <w:r>
        <w:br/>
        <w:t>Gọi:</w:t>
        <w:br/>
        <w:br/>
        <w:t>GET /{post_id}/comments?access_token={page_token}</w:t>
        <w:br/>
      </w:r>
    </w:p>
    <w:p>
      <w:pPr>
        <w:pStyle w:val="Heading2"/>
      </w:pPr>
      <w:r>
        <w:t>🔒 Gợi ý bảo mật</w:t>
      </w:r>
    </w:p>
    <w:p>
      <w:r>
        <w:br/>
        <w:t>- Không chia sẻ page_token hoặc user_token công khai</w:t>
        <w:br/>
        <w:t>- Nên rút gọn quyền và dùng App Review để lấy token dài hạn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